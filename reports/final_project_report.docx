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Pollution Awareness - AI/ML Project</w:t>
      </w:r>
    </w:p>
    <w:p>
      <w:pPr>
        <w:pStyle w:val="Heading1"/>
      </w:pPr>
      <w:r>
        <w:t>Overview</w:t>
      </w:r>
    </w:p>
    <w:p>
      <w:r>
        <w:t>This project is part of my AI/ML Internship (Environmental Monitoring &amp; Pollution Control). The goal is to analyze environmental data and build a machine learning model that predicts pollution levels, helping raise awareness and support sustainability.</w:t>
      </w:r>
    </w:p>
    <w:p>
      <w:pPr>
        <w:pStyle w:val="Heading1"/>
      </w:pPr>
      <w:r>
        <w:t>Learning Objectives</w:t>
      </w:r>
    </w:p>
    <w:p>
      <w:r>
        <w:t>• Collect and preprocess environmental data</w:t>
      </w:r>
    </w:p>
    <w:p>
      <w:r>
        <w:t>• Apply Machine Learning techniques for predicting pollution levels</w:t>
      </w:r>
    </w:p>
    <w:p>
      <w:r>
        <w:t>• Evaluate the trained model using accuracy and classification metrics</w:t>
      </w:r>
    </w:p>
    <w:p>
      <w:r>
        <w:t>• Visualize results (confusion matrix, feature importance)</w:t>
      </w:r>
    </w:p>
    <w:p>
      <w:r>
        <w:t>• Build awareness through data-driven insights</w:t>
      </w:r>
    </w:p>
    <w:p>
      <w:pPr>
        <w:pStyle w:val="Heading1"/>
      </w:pPr>
      <w:r>
        <w:t>Tools and Technology Used</w:t>
      </w:r>
    </w:p>
    <w:p>
      <w:r>
        <w:t>• Programming Language: Python</w:t>
      </w:r>
    </w:p>
    <w:p>
      <w:r>
        <w:t>• Libraries: Pandas, NumPy, Scikit-learn, Matplotlib, Seaborn, Joblib</w:t>
      </w:r>
    </w:p>
    <w:p>
      <w:r>
        <w:t>• Environment: Jupyter Notebook, VS Code</w:t>
      </w:r>
    </w:p>
    <w:p>
      <w:r>
        <w:t>• Version Control: GitHub</w:t>
      </w:r>
    </w:p>
    <w:p>
      <w:r>
        <w:t>• Dataset: Environmental pollution data (Temperature, Humidity, PM2.5, PM10, SO2, NO2, CO, Ozone)</w:t>
      </w:r>
    </w:p>
    <w:p>
      <w:pPr>
        <w:pStyle w:val="Heading1"/>
      </w:pPr>
      <w:r>
        <w:t>Methodology</w:t>
      </w:r>
    </w:p>
    <w:p>
      <w:r>
        <w:t>• Data Collection → Environmental dataset with key pollutants</w:t>
      </w:r>
    </w:p>
    <w:p>
      <w:r>
        <w:t>• Data Preprocessing → Handling missing values, encoding, scaling</w:t>
      </w:r>
    </w:p>
    <w:p>
      <w:r>
        <w:t>• Model Training → Random Forest Classifier</w:t>
      </w:r>
    </w:p>
    <w:p>
      <w:r>
        <w:t>• Evaluation → Accuracy, Classification Report, Confusion Matrix</w:t>
      </w:r>
    </w:p>
    <w:p>
      <w:r>
        <w:t>• Visualization → Feature importance &amp; results analysis</w:t>
      </w:r>
    </w:p>
    <w:p>
      <w:pPr>
        <w:pStyle w:val="Heading1"/>
      </w:pPr>
      <w:r>
        <w:t>Problem Statement</w:t>
      </w:r>
    </w:p>
    <w:p>
      <w:r>
        <w:t>Rising air pollution levels pose serious health and environmental risks. There is a need to predict pollution levels and create awareness using data-driven AI/ML techniques.</w:t>
      </w:r>
    </w:p>
    <w:p>
      <w:pPr>
        <w:pStyle w:val="Heading1"/>
      </w:pPr>
      <w:r>
        <w:t>Solution</w:t>
      </w:r>
    </w:p>
    <w:p>
      <w:r>
        <w:t>• Collected sample dataset of environmental parameters</w:t>
      </w:r>
    </w:p>
    <w:p>
      <w:r>
        <w:t>• Built a Machine Learning model to classify pollution levels into Low, Moderate, High</w:t>
      </w:r>
    </w:p>
    <w:p>
      <w:r>
        <w:t>• Achieved high accuracy (~90%) with Random Forest Classifier</w:t>
      </w:r>
    </w:p>
    <w:p>
      <w:r>
        <w:t>• Visualized pollution factors’ importance (PM2.5, PM10, SO2, etc.)</w:t>
      </w:r>
    </w:p>
    <w:p>
      <w:r>
        <w:t>• Results can support awareness campaigns and decision-making</w:t>
      </w:r>
    </w:p>
    <w:p>
      <w:pPr>
        <w:pStyle w:val="Heading1"/>
      </w:pPr>
      <w:r>
        <w:t>Results</w:t>
      </w:r>
    </w:p>
    <w:p>
      <w:r>
        <w:t>The model was trained and evaluated on environmental pollution data. Accuracy was ~90%, and results showed PM2.5, PM10, and SO2 as major contributors to pollution levels. Confusion matrix and feature importance visualizations were generated to support the findings.</w:t>
      </w:r>
    </w:p>
    <w:p>
      <w:pPr>
        <w:pStyle w:val="Heading1"/>
      </w:pPr>
      <w:r>
        <w:t>Conclusion</w:t>
      </w:r>
    </w:p>
    <w:p>
      <w:r>
        <w:t>Successfully built an end-to-end ML pipeline for pollution awareness. Random Forest achieved strong prediction performance. The project demonstrates how AI/ML can support environmental monitoring &amp; awareness. Next step: Deploy model as a web app for public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